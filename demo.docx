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ESCOLA SESI ANÍSIO TEIXEIRA</w:t>
      </w:r>
    </w:p>
    <w:p>
      <w:pPr>
        <w:jc w:val="center"/>
      </w:pPr>
      <w:r>
        <w:rPr>
          <w:b/>
        </w:rPr>
        <w:t xml:space="preserve">SANDRINY </w:t>
      </w:r>
    </w:p>
    <w:p/>
    <w:p/>
    <w:p/>
    <w:p/>
    <w:p/>
    <w:p/>
    <w:p/>
    <w:p/>
    <w:p/>
    <w:p>
      <w:pPr>
        <w:pStyle w:val="TituloABNT"/>
        <w:jc w:val="center"/>
      </w:pPr>
      <w:r>
        <w:t>COMO SER CHATA</w:t>
      </w:r>
    </w:p>
    <w:p>
      <w:pPr>
        <w:jc w:val="center"/>
      </w:pPr>
      <w:r>
        <w:rPr>
          <w:b/>
        </w:rPr>
        <w:t>Aprenda comigo</w:t>
      </w:r>
    </w:p>
    <w:p/>
    <w:p/>
    <w:p/>
    <w:p/>
    <w:p/>
    <w:p/>
    <w:p/>
    <w:p/>
    <w:p/>
    <w:p/>
    <w:p>
      <w:pPr>
        <w:jc w:val="center"/>
      </w:pPr>
      <w:r>
        <w:t>IPATINGA - MG</w:t>
      </w:r>
    </w:p>
    <w:p>
      <w:pPr>
        <w:jc w:val="center"/>
      </w:pPr>
      <w:r>
        <w:t>2022</w:t>
      </w:r>
    </w:p>
    <w:p>
      <w:pPr>
        <w:jc w:val="center"/>
      </w:pPr>
      <w:r>
        <w:rPr>
          <w:b/>
        </w:rPr>
        <w:t xml:space="preserve">SANDRINY </w:t>
      </w:r>
    </w:p>
    <w:p/>
    <w:p/>
    <w:p/>
    <w:p/>
    <w:p/>
    <w:p/>
    <w:p/>
    <w:p>
      <w:pPr>
        <w:pStyle w:val="TituloABNT"/>
        <w:jc w:val="center"/>
      </w:pPr>
      <w:r>
        <w:t>COMO SER CHATA</w:t>
      </w:r>
    </w:p>
    <w:p>
      <w:pPr>
        <w:jc w:val="center"/>
      </w:pPr>
      <w:r>
        <w:rPr>
          <w:b/>
        </w:rPr>
        <w:t>Aprenda comigo</w:t>
      </w:r>
    </w:p>
    <w:p/>
    <w:p/>
    <w:p/>
    <w:p/>
    <w:p>
      <w:pPr>
        <w:pStyle w:val="IndicativeNote"/>
        <w:ind w:left="5102"/>
        <w:jc w:val="both"/>
      </w:pPr>
      <w:r>
        <w:t>Estudo de Caso apresentado à UHUL, como parte dos requisitos necessários ao UHUL do componente curricular de UHUL.</w:t>
      </w:r>
    </w:p>
    <w:p>
      <w:pPr>
        <w:pStyle w:val="IndicativeNote"/>
        <w:ind w:left="5102"/>
      </w:pPr>
      <w:r>
        <w:t>Orientador(a): Gabriel de Paula</w:t>
      </w:r>
    </w:p>
    <w:p>
      <w:pPr>
        <w:pStyle w:val="IndicativeNote"/>
        <w:spacing w:before="0" w:after="0"/>
      </w:pPr>
    </w:p>
    <w:p>
      <w:pPr>
        <w:pStyle w:val="IndicativeNote"/>
        <w:spacing w:before="0" w:after="0"/>
      </w:pPr>
    </w:p>
    <w:p>
      <w:pPr>
        <w:pStyle w:val="IndicativeNote"/>
        <w:spacing w:before="0" w:after="0"/>
      </w:pPr>
    </w:p>
    <w:p>
      <w:pPr>
        <w:pStyle w:val="IndicativeNote"/>
        <w:spacing w:before="0" w:after="0"/>
      </w:pPr>
    </w:p>
    <w:p/>
    <w:p/>
    <w:p/>
    <w:p/>
    <w:p>
      <w:pPr>
        <w:jc w:val="center"/>
      </w:pPr>
      <w:r>
        <w:t>IPATINGA - MG</w:t>
      </w:r>
    </w:p>
    <w:p>
      <w:pPr>
        <w:jc w:val="center"/>
      </w:pPr>
      <w:r>
        <w:t>2022</w:t>
      </w:r>
    </w:p>
    <w:p>
      <w:pPr>
        <w:spacing w:line="360" w:lineRule="auto" w:before="0" w:after="0"/>
        <w:jc w:val="center"/>
      </w:pPr>
      <w:r>
        <w:rPr>
          <w:b/>
        </w:rPr>
        <w:t>RESUMO</w:t>
        <w:br/>
      </w:r>
    </w:p>
    <w:p>
      <w:pPr>
        <w:spacing w:line="360" w:lineRule="auto" w:before="0" w:after="0"/>
        <w:ind w:firstLine="709"/>
        <w:jc w:val="both"/>
      </w:pPr>
      <w:r>
        <w:t>Write here...</w:t>
      </w:r>
    </w:p>
    <w:p>
      <w:r>
        <w:br w:type="page"/>
      </w:r>
    </w:p>
    <w:p>
      <w:pPr>
        <w:spacing w:line="360" w:lineRule="auto" w:before="0" w:after="0"/>
        <w:jc w:val="center"/>
      </w:pPr>
      <w:r>
        <w:rPr>
          <w:b/>
        </w:rPr>
        <w:t>ABSTRACT</w:t>
        <w:br/>
      </w:r>
    </w:p>
    <w:p>
      <w:pPr>
        <w:spacing w:line="360" w:lineRule="auto" w:before="0" w:after="0"/>
        <w:ind w:firstLine="709"/>
        <w:jc w:val="both"/>
      </w:pPr>
      <w:r>
        <w:t>Write here...</w:t>
      </w:r>
    </w:p>
    <w:p>
      <w:r>
        <w:br w:type="page"/>
      </w:r>
    </w:p>
    <w:p>
      <w:pPr>
        <w:spacing w:line="360" w:lineRule="auto" w:before="0" w:after="0"/>
        <w:jc w:val="center"/>
      </w:pPr>
      <w:r>
        <w:rPr>
          <w:b/>
        </w:rPr>
        <w:t>SUMÁRIO</w:t>
        <w:br/>
      </w:r>
    </w:p>
    <w:p>
      <w:pPr>
        <w:tabs>
          <w:tab w:pos="8787" w:val="right" w:leader="dot"/>
        </w:tabs>
        <w:spacing w:lineRule="auto" w:before="0" w:after="0"/>
        <w:jc w:val="left"/>
      </w:pPr>
      <w:r>
        <w:rPr>
          <w:b/>
        </w:rPr>
        <w:t>1 INTRODUÇÃO</w:t>
        <w:tab/>
        <w:t>06</w:t>
        <w:br/>
      </w:r>
      <w:r>
        <w:rPr>
          <w:b/>
        </w:rPr>
        <w:t>2 DESENVOLVIMENTO</w:t>
        <w:tab/>
        <w:t>07</w:t>
        <w:br/>
      </w:r>
      <w:r>
        <w:rPr>
          <w:b/>
        </w:rPr>
        <w:t>3 CONCLUSÃO</w:t>
        <w:tab/>
        <w:t>08</w:t>
        <w:br/>
      </w:r>
      <w:r>
        <w:rPr>
          <w:b/>
        </w:rPr>
        <w:t>REFERÊNCIAS</w:t>
        <w:tab/>
        <w:t>09</w:t>
        <w:br/>
      </w:r>
    </w:p>
    <w:p>
      <w:r>
        <w:br w:type="page"/>
      </w:r>
    </w:p>
    <w:p>
      <w:pPr>
        <w:spacing w:line="360" w:lineRule="auto" w:before="0" w:after="0"/>
      </w:pPr>
      <w:r>
        <w:rPr>
          <w:b/>
        </w:rPr>
        <w:t>1 INTRODUÇÃO</w:t>
        <w:br/>
      </w:r>
    </w:p>
    <w:p>
      <w:r>
        <w:t>Write here...</w:t>
      </w:r>
    </w:p>
    <w:p/>
    <w:p/>
    <w:p/>
    <w:p>
      <w:pPr>
        <w:spacing w:line="360" w:lineRule="auto" w:before="0" w:after="0"/>
        <w:ind w:firstLine="709"/>
        <w:jc w:val="both"/>
      </w:pPr>
    </w:p>
    <w:p>
      <w:r>
        <w:br w:type="page"/>
      </w:r>
    </w:p>
    <w:p>
      <w:pPr>
        <w:spacing w:line="360" w:lineRule="auto" w:before="0" w:after="0"/>
      </w:pPr>
      <w:r>
        <w:rPr>
          <w:b/>
        </w:rPr>
        <w:t>2 DESENVOLVIMENTO</w:t>
        <w:br/>
      </w:r>
    </w:p>
    <w:p>
      <w:r>
        <w:t>Write here...</w:t>
      </w:r>
    </w:p>
    <w:p/>
    <w:p/>
    <w:p/>
    <w:p/>
    <w:p/>
    <w:p>
      <w:pPr>
        <w:spacing w:line="360" w:lineRule="auto" w:before="0" w:after="0"/>
        <w:ind w:firstLine="709"/>
        <w:jc w:val="both"/>
      </w:pPr>
    </w:p>
    <w:p>
      <w:r>
        <w:br w:type="page"/>
      </w:r>
    </w:p>
    <w:p>
      <w:pPr>
        <w:spacing w:line="360" w:lineRule="auto" w:before="0" w:after="0"/>
      </w:pPr>
      <w:r>
        <w:rPr>
          <w:b/>
        </w:rPr>
        <w:t>3 CONCLUSÃO</w:t>
        <w:br/>
      </w:r>
    </w:p>
    <w:p>
      <w:r>
        <w:t>Write Here...</w:t>
      </w:r>
    </w:p>
    <w:p/>
    <w:p/>
    <w:p/>
    <w:p>
      <w:pPr>
        <w:spacing w:line="360" w:lineRule="auto" w:before="0" w:after="0"/>
        <w:ind w:firstLine="709"/>
        <w:jc w:val="both"/>
      </w:pPr>
    </w:p>
    <w:p>
      <w:r>
        <w:br w:type="page"/>
      </w:r>
    </w:p>
    <w:p>
      <w:pPr>
        <w:spacing w:line="360" w:lineRule="auto" w:before="0" w:after="0"/>
        <w:jc w:val="center"/>
      </w:pPr>
      <w:r>
        <w:rPr>
          <w:b/>
        </w:rPr>
        <w:t>REFERÊNCIAS</w:t>
        <w:br/>
        <w:br/>
        <w:br/>
      </w:r>
    </w:p>
    <w:sectPr w:rsidR="00FC693F" w:rsidRPr="0006063C" w:rsidSect="0003461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uloABNT">
    <w:name w:val="TituloABNT"/>
    <w:rPr>
      <w:rFonts w:ascii="Arial" w:hAnsi="Arial"/>
      <w:b/>
      <w:sz w:val="28"/>
    </w:rPr>
  </w:style>
  <w:style w:type="paragraph" w:customStyle="1" w:styleId="IndicativeNote">
    <w:name w:val="IndicativeNote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